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Blog App - Lifecycle Methods Lab</w:t>
      </w:r>
    </w:p>
    <w:p>
      <w:pPr>
        <w:pStyle w:val="Heading2"/>
      </w:pPr>
      <w:r>
        <w:t>Objectives</w:t>
      </w:r>
    </w:p>
    <w:p>
      <w:r>
        <w:br/>
        <w:t>• Explain the need and Benefits of component life cycle</w:t>
        <w:br/>
        <w:t>• Identify various life cycle hook methods</w:t>
        <w:br/>
        <w:t>• List the sequence of steps in rendering a component</w:t>
        <w:br/>
        <w:br/>
        <w:t>In this hands-on lab, you will learn how to:</w:t>
        <w:br/>
        <w:t>• Implement componentDidMount() hook</w:t>
        <w:br/>
        <w:t>• Implement componentDidCatch() life cycle hook.</w:t>
        <w:br/>
      </w:r>
    </w:p>
    <w:p>
      <w:pPr>
        <w:pStyle w:val="Heading2"/>
      </w:pPr>
      <w:r>
        <w:t>Prerequisites</w:t>
      </w:r>
    </w:p>
    <w:p>
      <w:r>
        <w:br/>
        <w:t>• Node.js</w:t>
        <w:br/>
        <w:t>• NPM</w:t>
        <w:br/>
        <w:t>• Visual Studio Code</w:t>
        <w:br/>
        <w:br/>
        <w:t>Estimated time to complete this lab: 60 minutes.</w:t>
        <w:br/>
      </w:r>
    </w:p>
    <w:p>
      <w:pPr>
        <w:pStyle w:val="Heading2"/>
      </w:pPr>
      <w:r>
        <w:t>Instructions</w:t>
      </w:r>
    </w:p>
    <w:p>
      <w:r>
        <w:t>1. Create a new react application using create-react-app tool with the name as “blogapp”</w:t>
      </w:r>
    </w:p>
    <w:p>
      <w:r>
        <w:t>2. Open the application using VS Code</w:t>
      </w:r>
    </w:p>
    <w:p>
      <w:r>
        <w:t>3. Create a new file named as Post.js in src folder</w:t>
      </w:r>
    </w:p>
    <w:p>
      <w:r>
        <w:t>4. Create a new class-based component named as Posts inside Posts.js file</w:t>
      </w:r>
    </w:p>
    <w:p>
      <w:r>
        <w:t>5. Initialize the component with a list of Post in state using constructor</w:t>
      </w:r>
    </w:p>
    <w:p>
      <w:r>
        <w:t>6. Create a method loadPosts() that fetches posts from https://jsonplaceholder.typicode.com/posts</w:t>
      </w:r>
    </w:p>
    <w:p>
      <w:r>
        <w:t>7. Call loadPosts() inside componentDidMount()</w:t>
      </w:r>
    </w:p>
    <w:p>
      <w:r>
        <w:t>8. Render the posts using render() with title in heading and body in paragraph</w:t>
      </w:r>
    </w:p>
    <w:p>
      <w:r>
        <w:t>9. Implement componentDidCatch() to catch and alert errors</w:t>
      </w:r>
    </w:p>
    <w:p>
      <w:r>
        <w:t>10. Add the Posts component to App.js</w:t>
      </w:r>
    </w:p>
    <w:p>
      <w:r>
        <w:t>11. Run the application using npm start</w:t>
      </w:r>
    </w:p>
    <w:p>
      <w:pPr>
        <w:pStyle w:val="Heading2"/>
      </w:pPr>
      <w:r>
        <w:t>Code</w:t>
      </w:r>
    </w:p>
    <w:p>
      <w:pPr>
        <w:pStyle w:val="Heading3"/>
      </w:pPr>
      <w:r>
        <w:t>Post.js</w:t>
      </w:r>
    </w:p>
    <w:p>
      <w:r>
        <w:br/>
        <w:t>import React from 'react';</w:t>
        <w:br/>
        <w:br/>
        <w:t>function Post({ title, body }) {</w:t>
        <w:br/>
        <w:t xml:space="preserve">  return (</w:t>
        <w:br/>
        <w:t xml:space="preserve">    &lt;div style={{ border: '1px solid gray', marginBottom: '1rem', padding: '1rem' }}&gt;</w:t>
        <w:br/>
        <w:t xml:space="preserve">      &lt;h3&gt;{title}&lt;/h3&gt;</w:t>
        <w:br/>
        <w:t xml:space="preserve">      &lt;p&gt;{body}&lt;/p&gt;</w:t>
        <w:br/>
        <w:t xml:space="preserve">    &lt;/div&gt;</w:t>
        <w:br/>
        <w:t xml:space="preserve">  );</w:t>
        <w:br/>
        <w:t>}</w:t>
        <w:br/>
        <w:br/>
        <w:t>export default Post;</w:t>
        <w:br/>
      </w:r>
    </w:p>
    <w:p>
      <w:pPr>
        <w:pStyle w:val="Heading3"/>
      </w:pPr>
      <w:r>
        <w:t>Posts.js</w:t>
      </w:r>
    </w:p>
    <w:p>
      <w:r>
        <w:br/>
        <w:t>import React, { Component } from 'react';</w:t>
        <w:br/>
        <w:t>import Post from './Post';</w:t>
        <w:br/>
        <w:br/>
        <w:t>class Posts extends Component {</w:t>
        <w:br/>
        <w:t xml:space="preserve">  constructor(props) {</w:t>
        <w:br/>
        <w:t xml:space="preserve">    super(props);</w:t>
        <w:br/>
        <w:t xml:space="preserve">    this.state = {</w:t>
        <w:br/>
        <w:t xml:space="preserve">      posts: [],</w:t>
        <w:br/>
        <w:t xml:space="preserve">      hasError: false</w:t>
        <w:br/>
        <w:t xml:space="preserve">    };</w:t>
        <w:br/>
        <w:t xml:space="preserve">  }</w:t>
        <w:br/>
        <w:br/>
        <w:t xml:space="preserve">  loadPosts = () =&gt; {</w:t>
        <w:br/>
        <w:t xml:space="preserve">    fetch('https://jsonplaceholder.typicode.com/posts')</w:t>
        <w:br/>
        <w:t xml:space="preserve">      .then(response =&gt; response.json())</w:t>
        <w:br/>
        <w:t xml:space="preserve">      .then(data =&gt; this.setState({ posts: data.slice(0, 5) }))</w:t>
        <w:br/>
        <w:t xml:space="preserve">      .catch(error =&gt; {</w:t>
        <w:br/>
        <w:t xml:space="preserve">        console.error('Error fetching posts:', error);</w:t>
        <w:br/>
        <w:t xml:space="preserve">        this.setState({ hasError: true });</w:t>
        <w:br/>
        <w:t xml:space="preserve">      });</w:t>
        <w:br/>
        <w:t xml:space="preserve">  };</w:t>
        <w:br/>
        <w:br/>
        <w:t xml:space="preserve">  componentDidMount() {</w:t>
        <w:br/>
        <w:t xml:space="preserve">    this.loadPosts();</w:t>
        <w:br/>
        <w:t xml:space="preserve">  }</w:t>
        <w:br/>
        <w:br/>
        <w:t xml:space="preserve">  componentDidCatch(error, info) {</w:t>
        <w:br/>
        <w:t xml:space="preserve">    alert("An error occurred: " + error);</w:t>
        <w:br/>
        <w:t xml:space="preserve">  }</w:t>
        <w:br/>
        <w:br/>
        <w:t xml:space="preserve">  render() {</w:t>
        <w:br/>
        <w:t xml:space="preserve">    return (</w:t>
        <w:br/>
        <w:t xml:space="preserve">      &lt;div&gt;</w:t>
        <w:br/>
        <w:t xml:space="preserve">        &lt;h2&gt;Blog Posts&lt;/h2&gt;</w:t>
        <w:br/>
        <w:t xml:space="preserve">        {this.state.posts.map(post =&gt; (</w:t>
        <w:br/>
        <w:t xml:space="preserve">          &lt;Post key={post.id} title={post.title} body={post.body} /&gt;</w:t>
        <w:br/>
        <w:t xml:space="preserve">        ))}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Posts;</w:t>
        <w:br/>
      </w:r>
    </w:p>
    <w:p>
      <w:pPr>
        <w:pStyle w:val="Heading3"/>
      </w:pPr>
      <w:r>
        <w:t>App.js</w:t>
      </w:r>
    </w:p>
    <w:p>
      <w:r>
        <w:br/>
        <w:t>import React from 'react';</w:t>
        <w:br/>
        <w:t>import Posts from './Posts';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&lt;h1&gt;Welcome to Blog App&lt;/h1&gt;</w:t>
        <w:br/>
        <w:t xml:space="preserve">      &lt;Posts /&gt;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Output Screenshot</w:t>
      </w:r>
    </w:p>
    <w:p>
      <w:r>
        <w:drawing>
          <wp:inline xmlns:a="http://schemas.openxmlformats.org/drawingml/2006/main" xmlns:pic="http://schemas.openxmlformats.org/drawingml/2006/picture">
            <wp:extent cx="5486400" cy="30845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7 1110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5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