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React StudentApp - Components Lab</w:t>
      </w:r>
    </w:p>
    <w:p>
      <w:r>
        <w:t>This document contains the code and output screenshot for the React hands-on lab using components in a Student Management Portal application.</w:t>
      </w:r>
    </w:p>
    <w:p>
      <w:pPr>
        <w:pStyle w:val="Heading1"/>
      </w:pPr>
      <w:r>
        <w:t>App.js</w:t>
      </w:r>
    </w:p>
    <w:p>
      <w:r>
        <w:br/>
        <w:t>import React from 'react';</w:t>
        <w:br/>
        <w:t>import Home from './Components/Home';</w:t>
        <w:br/>
        <w:t>import About from './Components/About';</w:t>
        <w:br/>
        <w:t>import Contact from './Components/Contact';</w:t>
        <w:br/>
        <w:br/>
        <w:t>function App() {</w:t>
        <w:br/>
        <w:t xml:space="preserve">  return (</w:t>
        <w:br/>
        <w:t xml:space="preserve">    &lt;div className="App"&gt;</w:t>
        <w:br/>
        <w:t xml:space="preserve">      &lt;Home /&gt;</w:t>
        <w:br/>
        <w:t xml:space="preserve">      &lt;About /&gt;</w:t>
        <w:br/>
        <w:t xml:space="preserve">      &lt;Contact /&gt;</w:t>
        <w:br/>
        <w:t xml:space="preserve">    &lt;/div&gt;</w:t>
        <w:br/>
        <w:t xml:space="preserve">  );</w:t>
        <w:br/>
        <w:t>}</w:t>
        <w:br/>
        <w:br/>
        <w:t>export default App;</w:t>
        <w:br/>
      </w:r>
    </w:p>
    <w:p>
      <w:pPr>
        <w:pStyle w:val="Heading1"/>
      </w:pPr>
      <w:r>
        <w:t>Home.js</w:t>
      </w:r>
    </w:p>
    <w:p>
      <w:r>
        <w:br/>
        <w:t>import React from 'react';</w:t>
        <w:br/>
        <w:br/>
        <w:t>function Home() {</w:t>
        <w:br/>
        <w:t xml:space="preserve">  return (</w:t>
        <w:br/>
        <w:t xml:space="preserve">    &lt;div&gt;</w:t>
        <w:br/>
        <w:t xml:space="preserve">      &lt;h1&gt;Welcome to the Home page of Student Management Portal&lt;/h1&gt;</w:t>
        <w:br/>
        <w:t xml:space="preserve">    &lt;/div&gt;</w:t>
        <w:br/>
        <w:t xml:space="preserve">  );</w:t>
        <w:br/>
        <w:t>}</w:t>
        <w:br/>
        <w:br/>
        <w:t>export default Home;</w:t>
        <w:br/>
      </w:r>
    </w:p>
    <w:p>
      <w:pPr>
        <w:pStyle w:val="Heading1"/>
      </w:pPr>
      <w:r>
        <w:t>About.js</w:t>
      </w:r>
    </w:p>
    <w:p>
      <w:r>
        <w:br/>
        <w:t>import React from 'react';</w:t>
        <w:br/>
        <w:br/>
        <w:t>function About() {</w:t>
        <w:br/>
        <w:t xml:space="preserve">  return (</w:t>
        <w:br/>
        <w:t xml:space="preserve">    &lt;div&gt;</w:t>
        <w:br/>
        <w:t xml:space="preserve">      &lt;h1&gt;Welcome to the About page of the Student Management Portal&lt;/h1&gt;</w:t>
        <w:br/>
        <w:t xml:space="preserve">    &lt;/div&gt;</w:t>
        <w:br/>
        <w:t xml:space="preserve">  );</w:t>
        <w:br/>
        <w:t>}</w:t>
        <w:br/>
        <w:br/>
        <w:t>export default About;</w:t>
        <w:br/>
      </w:r>
    </w:p>
    <w:p>
      <w:pPr>
        <w:pStyle w:val="Heading1"/>
      </w:pPr>
      <w:r>
        <w:t>Contact.js</w:t>
      </w:r>
    </w:p>
    <w:p>
      <w:r>
        <w:br/>
        <w:t>import React from 'react';</w:t>
        <w:br/>
        <w:br/>
        <w:t>function Contact() {</w:t>
        <w:br/>
        <w:t xml:space="preserve">  return (</w:t>
        <w:br/>
        <w:t xml:space="preserve">    &lt;div&gt;</w:t>
        <w:br/>
        <w:t xml:space="preserve">      &lt;h1&gt;Welcome to the Contact page of the Student Management Portal&lt;/h1&gt;</w:t>
        <w:br/>
        <w:t xml:space="preserve">    &lt;/div&gt;</w:t>
        <w:br/>
        <w:t xml:space="preserve">  );</w:t>
        <w:br/>
        <w:t>}</w:t>
        <w:br/>
        <w:br/>
        <w:t>export default Contact;</w:t>
        <w:br/>
      </w:r>
    </w:p>
    <w:p>
      <w:pPr>
        <w:pStyle w:val="Heading1"/>
      </w:pPr>
      <w:r>
        <w:t>Browser Output Screenshot</w:t>
      </w:r>
    </w:p>
    <w:p>
      <w:r>
        <w:drawing>
          <wp:inline xmlns:a="http://schemas.openxmlformats.org/drawingml/2006/main" xmlns:pic="http://schemas.openxmlformats.org/drawingml/2006/picture">
            <wp:extent cx="5029200" cy="26608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8-07 10341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6085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