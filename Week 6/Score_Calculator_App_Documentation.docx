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Score Calculator App</w:t>
      </w:r>
    </w:p>
    <w:p>
      <w:pPr>
        <w:pStyle w:val="Heading2"/>
      </w:pPr>
      <w:r>
        <w:t>Project Description:</w:t>
      </w:r>
    </w:p>
    <w:p>
      <w:r>
        <w:t>This project is a simple React application named 'scorecalculatorapp'. It contains a function component called 'CalculateScore' which accepts Name, School, Total Marks, and Goal to calculate and display the average score of a student.</w:t>
      </w:r>
    </w:p>
    <w:p>
      <w:pPr>
        <w:pStyle w:val="Heading2"/>
      </w:pPr>
      <w:r>
        <w:t>CalculateScore.js</w:t>
      </w:r>
    </w:p>
    <w:p>
      <w:r>
        <w:br/>
        <w:t>import React from 'react';</w:t>
        <w:br/>
        <w:t>import '../Stylesheets/mystyle.css';</w:t>
        <w:br/>
        <w:br/>
        <w:t>function CalculateScore() {</w:t>
        <w:br/>
        <w:t xml:space="preserve">    const name = "John Doe";</w:t>
        <w:br/>
        <w:t xml:space="preserve">    const school = "Greenwood High School";</w:t>
        <w:br/>
        <w:t xml:space="preserve">    const totalMarks = 450;</w:t>
        <w:br/>
        <w:t xml:space="preserve">    const goal = 5;</w:t>
        <w:br/>
        <w:br/>
        <w:t xml:space="preserve">    const average = (totalMarks / goal).toFixed(2);</w:t>
        <w:br/>
        <w:br/>
        <w:t xml:space="preserve">    return (</w:t>
        <w:br/>
        <w:t xml:space="preserve">        &lt;div className="container"&gt;</w:t>
        <w:br/>
        <w:t xml:space="preserve">            &lt;h2&gt;Student Score Calculator&lt;/h2&gt;</w:t>
        <w:br/>
        <w:t xml:space="preserve">            &lt;p&gt;&lt;strong&gt;Name:&lt;/strong&gt; {name}&lt;/p&gt;</w:t>
        <w:br/>
        <w:t xml:space="preserve">            &lt;p&gt;&lt;strong&gt;School:&lt;/strong&gt; {school}&lt;/p&gt;</w:t>
        <w:br/>
        <w:t xml:space="preserve">            &lt;p&gt;&lt;strong&gt;Total Marks:&lt;/strong&gt; {totalMarks}&lt;/p&gt;</w:t>
        <w:br/>
        <w:t xml:space="preserve">            &lt;p&gt;&lt;strong&gt;Goal:&lt;/strong&gt; {goal}&lt;/p&gt;</w:t>
        <w:br/>
        <w:t xml:space="preserve">            &lt;p className="average"&gt;&lt;strong&gt;Average Score:&lt;/strong&gt; {average}&lt;/p&gt;</w:t>
        <w:br/>
        <w:t xml:space="preserve">        &lt;/div&gt;</w:t>
        <w:br/>
        <w:t xml:space="preserve">    );</w:t>
        <w:br/>
        <w:t>}</w:t>
        <w:br/>
        <w:br/>
        <w:t>export default CalculateScore;</w:t>
        <w:br/>
      </w:r>
    </w:p>
    <w:p>
      <w:pPr>
        <w:pStyle w:val="Heading2"/>
      </w:pPr>
      <w:r>
        <w:t>mystyle.css</w:t>
      </w:r>
    </w:p>
    <w:p>
      <w:r>
        <w:br/>
        <w:t>.container {</w:t>
        <w:br/>
        <w:t xml:space="preserve">    background-color: #f2f2f2;</w:t>
        <w:br/>
        <w:t xml:space="preserve">    padding: 20px;</w:t>
        <w:br/>
        <w:t xml:space="preserve">    margin: 20px;</w:t>
        <w:br/>
        <w:t xml:space="preserve">    border-radius: 10px;</w:t>
        <w:br/>
        <w:t xml:space="preserve">    font-family: Arial, sans-serif;</w:t>
        <w:br/>
        <w:t>}</w:t>
        <w:br/>
        <w:br/>
        <w:t>.average {</w:t>
        <w:br/>
        <w:t xml:space="preserve">    color: green;</w:t>
        <w:br/>
        <w:t xml:space="preserve">    font-weight: bold;</w:t>
        <w:br/>
        <w:t>}</w:t>
        <w:br/>
      </w:r>
    </w:p>
    <w:p>
      <w:pPr>
        <w:pStyle w:val="Heading2"/>
      </w:pPr>
      <w:r>
        <w:t>App.js</w:t>
      </w:r>
    </w:p>
    <w:p>
      <w:r>
        <w:br/>
        <w:t>import React from 'react';</w:t>
        <w:br/>
        <w:t>import CalculateScore from './Components/CalculateScore';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&lt;CalculateScore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5486400" cy="28823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7 1046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3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